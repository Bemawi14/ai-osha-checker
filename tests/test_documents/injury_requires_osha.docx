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employee broke an arm using the press machine.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