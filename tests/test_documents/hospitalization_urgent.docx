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worker was hospitalized overnight for observation.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